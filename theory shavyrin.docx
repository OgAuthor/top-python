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AC" w:rsidRPr="008505F9" w:rsidRDefault="001564F3">
      <w:pPr>
        <w:jc w:val="center"/>
        <w:rPr>
          <w:lang w:val="ru-RU"/>
        </w:rPr>
      </w:pPr>
      <w:r w:rsidRPr="008505F9">
        <w:rPr>
          <w:b/>
          <w:sz w:val="32"/>
          <w:lang w:val="ru-RU"/>
        </w:rPr>
        <w:t>Ответы на вопросы по теории</w:t>
      </w:r>
    </w:p>
    <w:p w:rsidR="001A32AC" w:rsidRPr="008505F9" w:rsidRDefault="001A32AC">
      <w:pPr>
        <w:rPr>
          <w:lang w:val="ru-RU"/>
        </w:rPr>
      </w:pPr>
    </w:p>
    <w:p w:rsidR="001A32AC" w:rsidRPr="008505F9" w:rsidRDefault="001564F3">
      <w:pPr>
        <w:rPr>
          <w:lang w:val="ru-RU"/>
        </w:rPr>
      </w:pPr>
      <w:r w:rsidRPr="008505F9">
        <w:rPr>
          <w:b/>
          <w:lang w:val="ru-RU"/>
        </w:rPr>
        <w:t>Содержание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1. 9. Понятие процесса. Состояния процесса.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2. 10. Планирование процессов в системах пакетной обработки.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3. 11. Планирование процессов в интерактивных системах.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 xml:space="preserve">4. 12. Планирование процессов в системах реального </w:t>
      </w:r>
      <w:r w:rsidRPr="008505F9">
        <w:rPr>
          <w:lang w:val="ru-RU"/>
        </w:rPr>
        <w:t>времени.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5. 13. Операции над процессами.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6. 14. Приоритеты процессов.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7. 15. Понятие потока. Ресурсы и потоки в операционной системе.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8. 16. Понятие ресурса. Классификация ресурсов.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9. 17. Дисциплины распределения ресурсов на основе очередей.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10. 18. Основ</w:t>
      </w:r>
      <w:r w:rsidRPr="008505F9">
        <w:rPr>
          <w:lang w:val="ru-RU"/>
        </w:rPr>
        <w:t>ные элементы графических интерфейсов.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lang w:val="ru-RU"/>
        </w:rPr>
        <w:t>11. 19. Интерфейс прикладного программирования (</w:t>
      </w:r>
      <w:r>
        <w:t>API</w:t>
      </w:r>
      <w:r w:rsidRPr="008505F9">
        <w:rPr>
          <w:lang w:val="ru-RU"/>
        </w:rPr>
        <w:t>).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br w:type="page"/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lastRenderedPageBreak/>
        <w:t>9. Понятие процесса. Состояния процесса.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>Процесс — это единица выполнения в операционной системе, представляющая собой программу в состоянии исполнения. Каждый</w:t>
      </w:r>
      <w:r w:rsidRPr="008505F9">
        <w:rPr>
          <w:lang w:val="ru-RU"/>
        </w:rPr>
        <w:t xml:space="preserve"> процесс имеет собственное состояние, которое может изменяться в ходе жизненного цикла:</w:t>
      </w:r>
      <w:r w:rsidRPr="008505F9">
        <w:rPr>
          <w:lang w:val="ru-RU"/>
        </w:rPr>
        <w:br/>
      </w:r>
      <w:r w:rsidRPr="008505F9">
        <w:rPr>
          <w:lang w:val="ru-RU"/>
        </w:rPr>
        <w:br/>
        <w:t>- Новый (</w:t>
      </w:r>
      <w:r>
        <w:t>New</w:t>
      </w:r>
      <w:r w:rsidRPr="008505F9">
        <w:rPr>
          <w:lang w:val="ru-RU"/>
        </w:rPr>
        <w:t>) — процесс создаётся</w:t>
      </w:r>
      <w:r w:rsidRPr="008505F9">
        <w:rPr>
          <w:lang w:val="ru-RU"/>
        </w:rPr>
        <w:br/>
        <w:t>- Готовый (</w:t>
      </w:r>
      <w:r>
        <w:t>Ready</w:t>
      </w:r>
      <w:r w:rsidRPr="008505F9">
        <w:rPr>
          <w:lang w:val="ru-RU"/>
        </w:rPr>
        <w:t>) — процесс готов к выполнению, ожидает процессор</w:t>
      </w:r>
      <w:r w:rsidRPr="008505F9">
        <w:rPr>
          <w:lang w:val="ru-RU"/>
        </w:rPr>
        <w:br/>
        <w:t>- Выполняющийся (</w:t>
      </w:r>
      <w:r>
        <w:t>Running</w:t>
      </w:r>
      <w:r w:rsidRPr="008505F9">
        <w:rPr>
          <w:lang w:val="ru-RU"/>
        </w:rPr>
        <w:t>) — процесс выполняется на процессоре</w:t>
      </w:r>
      <w:r w:rsidRPr="008505F9">
        <w:rPr>
          <w:lang w:val="ru-RU"/>
        </w:rPr>
        <w:br/>
        <w:t>- Ожи</w:t>
      </w:r>
      <w:r w:rsidRPr="008505F9">
        <w:rPr>
          <w:lang w:val="ru-RU"/>
        </w:rPr>
        <w:t>дание (</w:t>
      </w:r>
      <w:r>
        <w:t>Waiting</w:t>
      </w:r>
      <w:r w:rsidRPr="008505F9">
        <w:rPr>
          <w:lang w:val="ru-RU"/>
        </w:rPr>
        <w:t>/</w:t>
      </w:r>
      <w:r>
        <w:t>Blocked</w:t>
      </w:r>
      <w:r w:rsidRPr="008505F9">
        <w:rPr>
          <w:lang w:val="ru-RU"/>
        </w:rPr>
        <w:t>) — процесс ждёт события или ресурса</w:t>
      </w:r>
      <w:r w:rsidRPr="008505F9">
        <w:rPr>
          <w:lang w:val="ru-RU"/>
        </w:rPr>
        <w:br/>
        <w:t>- Завершённый (</w:t>
      </w:r>
      <w:r>
        <w:t>Terminated</w:t>
      </w:r>
      <w:r w:rsidRPr="008505F9">
        <w:rPr>
          <w:lang w:val="ru-RU"/>
        </w:rPr>
        <w:t>) — процесс завершил выполнение</w:t>
      </w:r>
      <w:r w:rsidRPr="008505F9">
        <w:rPr>
          <w:lang w:val="ru-RU"/>
        </w:rPr>
        <w:br/>
      </w:r>
      <w:r w:rsidRPr="008505F9">
        <w:rPr>
          <w:lang w:val="ru-RU"/>
        </w:rPr>
        <w:br/>
        <w:t>Переходы между состояниями происходят под управлением планировщика процессов.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10. Планирование процессов в системах пакетной обработки.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 xml:space="preserve">В пакетных системах задания собираются в пакеты и запускаются последовательно или по заранее определённому расписанию. Планирование здесь простое, ориентированное на максимальную загрузку процессора, без интерактивности. Применяются алгоритмы типа </w:t>
      </w:r>
      <w:r>
        <w:t>First</w:t>
      </w:r>
      <w:r w:rsidRPr="008505F9">
        <w:rPr>
          <w:lang w:val="ru-RU"/>
        </w:rPr>
        <w:t>-</w:t>
      </w:r>
      <w:r>
        <w:t>Co</w:t>
      </w:r>
      <w:r>
        <w:t>me</w:t>
      </w:r>
      <w:r w:rsidRPr="008505F9">
        <w:rPr>
          <w:lang w:val="ru-RU"/>
        </w:rPr>
        <w:t>-</w:t>
      </w:r>
      <w:r>
        <w:t>First</w:t>
      </w:r>
      <w:r w:rsidRPr="008505F9">
        <w:rPr>
          <w:lang w:val="ru-RU"/>
        </w:rPr>
        <w:t>-</w:t>
      </w:r>
      <w:r>
        <w:t>Served</w:t>
      </w:r>
      <w:r w:rsidRPr="008505F9">
        <w:rPr>
          <w:lang w:val="ru-RU"/>
        </w:rPr>
        <w:t xml:space="preserve"> (</w:t>
      </w:r>
      <w:r>
        <w:t>FCFS</w:t>
      </w:r>
      <w:r w:rsidRPr="008505F9">
        <w:rPr>
          <w:lang w:val="ru-RU"/>
        </w:rPr>
        <w:t>).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11. Планирование процессов в интерактивных системах.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>Интерактивные системы ориентированы на быструю реакцию и удобство пользователя. Планировщик использует алгоритмы с разделением времени (</w:t>
      </w:r>
      <w:r>
        <w:t>time</w:t>
      </w:r>
      <w:r w:rsidRPr="008505F9">
        <w:rPr>
          <w:lang w:val="ru-RU"/>
        </w:rPr>
        <w:t>-</w:t>
      </w:r>
      <w:r>
        <w:t>sharing</w:t>
      </w:r>
      <w:r w:rsidRPr="008505F9">
        <w:rPr>
          <w:lang w:val="ru-RU"/>
        </w:rPr>
        <w:t xml:space="preserve">), например </w:t>
      </w:r>
      <w:r>
        <w:t>Round</w:t>
      </w:r>
      <w:r w:rsidRPr="008505F9">
        <w:rPr>
          <w:lang w:val="ru-RU"/>
        </w:rPr>
        <w:t xml:space="preserve"> </w:t>
      </w:r>
      <w:r>
        <w:t>Robin</w:t>
      </w:r>
      <w:r w:rsidRPr="008505F9">
        <w:rPr>
          <w:lang w:val="ru-RU"/>
        </w:rPr>
        <w:t>, что</w:t>
      </w:r>
      <w:r w:rsidRPr="008505F9">
        <w:rPr>
          <w:lang w:val="ru-RU"/>
        </w:rPr>
        <w:t>бы обеспечить равномерное распределение ресурсов и минимизировать задержки в ответах.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12. Планирование процессов в системах реального времени.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>В системах реального времени важны жёсткие временные ограничения. Планировщик гарантирует выполнение процессов</w:t>
      </w:r>
      <w:r w:rsidRPr="008505F9">
        <w:rPr>
          <w:lang w:val="ru-RU"/>
        </w:rPr>
        <w:t xml:space="preserve"> в заданное время, применяются приоритетные алгоритмы, такие как </w:t>
      </w:r>
      <w:r>
        <w:t>Rate</w:t>
      </w:r>
      <w:r w:rsidRPr="008505F9">
        <w:rPr>
          <w:lang w:val="ru-RU"/>
        </w:rPr>
        <w:t xml:space="preserve"> </w:t>
      </w:r>
      <w:r>
        <w:t>Monotonic</w:t>
      </w:r>
      <w:r w:rsidRPr="008505F9">
        <w:rPr>
          <w:lang w:val="ru-RU"/>
        </w:rPr>
        <w:t xml:space="preserve"> или </w:t>
      </w:r>
      <w:r>
        <w:t>Earliest</w:t>
      </w:r>
      <w:r w:rsidRPr="008505F9">
        <w:rPr>
          <w:lang w:val="ru-RU"/>
        </w:rPr>
        <w:t xml:space="preserve"> </w:t>
      </w:r>
      <w:r>
        <w:t>Deadline</w:t>
      </w:r>
      <w:r w:rsidRPr="008505F9">
        <w:rPr>
          <w:lang w:val="ru-RU"/>
        </w:rPr>
        <w:t xml:space="preserve"> </w:t>
      </w:r>
      <w:r>
        <w:t>First</w:t>
      </w:r>
      <w:r w:rsidRPr="008505F9">
        <w:rPr>
          <w:lang w:val="ru-RU"/>
        </w:rPr>
        <w:t>. Нарушение сроков выполнения считается ошибкой.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lastRenderedPageBreak/>
        <w:t>13. Операции над процессами.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 xml:space="preserve">Основные операции:  </w:t>
      </w:r>
      <w:r w:rsidRPr="008505F9">
        <w:rPr>
          <w:lang w:val="ru-RU"/>
        </w:rPr>
        <w:br/>
        <w:t>- Создание процесса (</w:t>
      </w:r>
      <w:r>
        <w:t>fork</w:t>
      </w:r>
      <w:r w:rsidRPr="008505F9">
        <w:rPr>
          <w:lang w:val="ru-RU"/>
        </w:rPr>
        <w:t xml:space="preserve">, </w:t>
      </w:r>
      <w:r>
        <w:t>spawn</w:t>
      </w:r>
      <w:r w:rsidRPr="008505F9">
        <w:rPr>
          <w:lang w:val="ru-RU"/>
        </w:rPr>
        <w:t xml:space="preserve">)  </w:t>
      </w:r>
      <w:r w:rsidRPr="008505F9">
        <w:rPr>
          <w:lang w:val="ru-RU"/>
        </w:rPr>
        <w:br/>
        <w:t>- Завершени</w:t>
      </w:r>
      <w:r w:rsidRPr="008505F9">
        <w:rPr>
          <w:lang w:val="ru-RU"/>
        </w:rPr>
        <w:t>е процесса (</w:t>
      </w:r>
      <w:r>
        <w:t>exit</w:t>
      </w:r>
      <w:r w:rsidRPr="008505F9">
        <w:rPr>
          <w:lang w:val="ru-RU"/>
        </w:rPr>
        <w:t xml:space="preserve">)  </w:t>
      </w:r>
      <w:r w:rsidRPr="008505F9">
        <w:rPr>
          <w:lang w:val="ru-RU"/>
        </w:rPr>
        <w:br/>
        <w:t>- Приостановка и возобновление (</w:t>
      </w:r>
      <w:r>
        <w:t>wait</w:t>
      </w:r>
      <w:r w:rsidRPr="008505F9">
        <w:rPr>
          <w:lang w:val="ru-RU"/>
        </w:rPr>
        <w:t xml:space="preserve">, </w:t>
      </w:r>
      <w:r>
        <w:t>signal</w:t>
      </w:r>
      <w:r w:rsidRPr="008505F9">
        <w:rPr>
          <w:lang w:val="ru-RU"/>
        </w:rPr>
        <w:t xml:space="preserve">)  </w:t>
      </w:r>
      <w:r w:rsidRPr="008505F9">
        <w:rPr>
          <w:lang w:val="ru-RU"/>
        </w:rPr>
        <w:br/>
        <w:t>- Синхронизация и взаимодействие (семафоры, мьютексы, сообщения)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14. Приоритеты процессов.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>Приоритет определяет важность процесса и влияет на порядок его выполнения. Может быть статичес</w:t>
      </w:r>
      <w:r w:rsidRPr="008505F9">
        <w:rPr>
          <w:lang w:val="ru-RU"/>
        </w:rPr>
        <w:t>ким или динамическим. Высокоприоритетные процессы получают больше процессорного времени.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15. Понятие потока. Ресурсы и потоки в операционной системе.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 xml:space="preserve">Поток — это легковесный процесс, единица выполнения внутри процесса. Потоки разделяют ресурсы процесса </w:t>
      </w:r>
      <w:r w:rsidRPr="008505F9">
        <w:rPr>
          <w:lang w:val="ru-RU"/>
        </w:rPr>
        <w:t>(память, файлы), что позволяет эффективнее использовать вычислительные ресурсы.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16. Понятие ресурса. Классификация ресурсов.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>Ресурсы — объекты, используемые процессами для работы: процессорное время, память, устройства ввода-вывода. Классифицируются на:</w:t>
      </w:r>
      <w:r w:rsidRPr="008505F9">
        <w:rPr>
          <w:lang w:val="ru-RU"/>
        </w:rPr>
        <w:t xml:space="preserve">  </w:t>
      </w:r>
      <w:r w:rsidRPr="008505F9">
        <w:rPr>
          <w:lang w:val="ru-RU"/>
        </w:rPr>
        <w:br/>
        <w:t>- Воспроизводимые (</w:t>
      </w:r>
      <w:r>
        <w:t>CPU</w:t>
      </w:r>
      <w:r w:rsidRPr="008505F9">
        <w:rPr>
          <w:lang w:val="ru-RU"/>
        </w:rPr>
        <w:t xml:space="preserve">, память)  </w:t>
      </w:r>
      <w:r w:rsidRPr="008505F9">
        <w:rPr>
          <w:lang w:val="ru-RU"/>
        </w:rPr>
        <w:br/>
        <w:t xml:space="preserve">- Невоспроизводимые (принтер, файл)  </w:t>
      </w:r>
      <w:r w:rsidRPr="008505F9">
        <w:rPr>
          <w:lang w:val="ru-RU"/>
        </w:rPr>
        <w:br/>
        <w:t>- Общие и эксклюзивные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17. Дисциплины распределения ресурсов на основе очередей.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 xml:space="preserve">Для управления ресурсами применяют очереди с разными дисциплинами: </w:t>
      </w:r>
      <w:r>
        <w:t>FCFS</w:t>
      </w:r>
      <w:r w:rsidRPr="008505F9">
        <w:rPr>
          <w:lang w:val="ru-RU"/>
        </w:rPr>
        <w:t>, приоритетные очереди, кр</w:t>
      </w:r>
      <w:r w:rsidRPr="008505F9">
        <w:rPr>
          <w:lang w:val="ru-RU"/>
        </w:rPr>
        <w:t>углое распределение (</w:t>
      </w:r>
      <w:r>
        <w:t>Round</w:t>
      </w:r>
      <w:r w:rsidRPr="008505F9">
        <w:rPr>
          <w:lang w:val="ru-RU"/>
        </w:rPr>
        <w:t xml:space="preserve"> </w:t>
      </w:r>
      <w:r>
        <w:t>Robin</w:t>
      </w:r>
      <w:r w:rsidRPr="008505F9">
        <w:rPr>
          <w:lang w:val="ru-RU"/>
        </w:rPr>
        <w:t>). Это позволяет организовать справедливое и эффективное распределение.</w:t>
      </w:r>
    </w:p>
    <w:p w:rsidR="001A32AC" w:rsidRPr="008505F9" w:rsidRDefault="001564F3">
      <w:pPr>
        <w:jc w:val="left"/>
        <w:rPr>
          <w:lang w:val="ru-RU"/>
        </w:rPr>
      </w:pPr>
      <w:r w:rsidRPr="008505F9">
        <w:rPr>
          <w:b/>
          <w:lang w:val="ru-RU"/>
        </w:rPr>
        <w:t>18. Основные элементы графических интерфейсов.</w:t>
      </w:r>
    </w:p>
    <w:p w:rsidR="001A32AC" w:rsidRPr="008505F9" w:rsidRDefault="001564F3">
      <w:pPr>
        <w:rPr>
          <w:lang w:val="ru-RU"/>
        </w:rPr>
      </w:pPr>
      <w:r w:rsidRPr="008505F9">
        <w:rPr>
          <w:lang w:val="ru-RU"/>
        </w:rPr>
        <w:t xml:space="preserve">- Окна  </w:t>
      </w:r>
      <w:r w:rsidRPr="008505F9">
        <w:rPr>
          <w:lang w:val="ru-RU"/>
        </w:rPr>
        <w:br/>
        <w:t xml:space="preserve">- Меню  </w:t>
      </w:r>
      <w:r w:rsidRPr="008505F9">
        <w:rPr>
          <w:lang w:val="ru-RU"/>
        </w:rPr>
        <w:br/>
      </w:r>
      <w:r w:rsidRPr="008505F9">
        <w:rPr>
          <w:lang w:val="ru-RU"/>
        </w:rPr>
        <w:lastRenderedPageBreak/>
        <w:t xml:space="preserve">- Кнопки  </w:t>
      </w:r>
      <w:r w:rsidRPr="008505F9">
        <w:rPr>
          <w:lang w:val="ru-RU"/>
        </w:rPr>
        <w:br/>
        <w:t xml:space="preserve">- Текстовые поля  </w:t>
      </w:r>
      <w:r w:rsidRPr="008505F9">
        <w:rPr>
          <w:lang w:val="ru-RU"/>
        </w:rPr>
        <w:br/>
        <w:t xml:space="preserve">- Панели инструментов  </w:t>
      </w:r>
      <w:r w:rsidRPr="008505F9">
        <w:rPr>
          <w:lang w:val="ru-RU"/>
        </w:rPr>
        <w:br/>
        <w:t>- Диалоговые окна</w:t>
      </w:r>
    </w:p>
    <w:p w:rsidR="001A32AC" w:rsidRPr="008505F9" w:rsidRDefault="001564F3">
      <w:pPr>
        <w:jc w:val="left"/>
        <w:rPr>
          <w:lang w:val="ru-RU"/>
        </w:rPr>
      </w:pPr>
      <w:bookmarkStart w:id="0" w:name="_GoBack"/>
      <w:bookmarkEnd w:id="0"/>
      <w:r w:rsidRPr="008505F9">
        <w:rPr>
          <w:b/>
          <w:lang w:val="ru-RU"/>
        </w:rPr>
        <w:t>19. Инт</w:t>
      </w:r>
      <w:r w:rsidRPr="008505F9">
        <w:rPr>
          <w:b/>
          <w:lang w:val="ru-RU"/>
        </w:rPr>
        <w:t>ерфейс прикладного программирования (</w:t>
      </w:r>
      <w:r>
        <w:rPr>
          <w:b/>
        </w:rPr>
        <w:t>API</w:t>
      </w:r>
      <w:r w:rsidRPr="008505F9">
        <w:rPr>
          <w:b/>
          <w:lang w:val="ru-RU"/>
        </w:rPr>
        <w:t>).</w:t>
      </w:r>
    </w:p>
    <w:p w:rsidR="001A32AC" w:rsidRDefault="001564F3">
      <w:r>
        <w:t>API</w:t>
      </w:r>
      <w:r w:rsidRPr="008505F9">
        <w:rPr>
          <w:lang w:val="ru-RU"/>
        </w:rPr>
        <w:t xml:space="preserve"> — набор функций и протоколов для взаимодействия программ с операционной системой или библиотеками.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абстрагировать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с низкоуровневыми деталями.</w:t>
      </w:r>
    </w:p>
    <w:sectPr w:rsidR="001A32AC" w:rsidSect="00034616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4F3"/>
    <w:rsid w:val="001A32AC"/>
    <w:rsid w:val="0029639D"/>
    <w:rsid w:val="00326F90"/>
    <w:rsid w:val="008505F9"/>
    <w:rsid w:val="008809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E0308"/>
  <w14:defaultImageDpi w14:val="300"/>
  <w15:docId w15:val="{6E691ACE-C0AA-4E05-BB1F-6E843012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280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2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F1893F-C2C4-40DC-A3AE-4ADE32D5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Шавырин Дмитрий Юрьевич</cp:lastModifiedBy>
  <cp:revision>2</cp:revision>
  <dcterms:created xsi:type="dcterms:W3CDTF">2025-05-30T14:36:00Z</dcterms:created>
  <dcterms:modified xsi:type="dcterms:W3CDTF">2025-05-30T14:36:00Z</dcterms:modified>
  <cp:category/>
</cp:coreProperties>
</file>